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15F43F" w14:textId="11B0716F" w:rsidR="00A55F69" w:rsidRDefault="00000000">
      <w:pPr>
        <w:pStyle w:val="Heading1"/>
      </w:pPr>
      <w:r>
        <w:t xml:space="preserve">📝 </w:t>
      </w:r>
      <w:r w:rsidR="00D44A88">
        <w:t>Controle de Incidentes</w:t>
      </w:r>
    </w:p>
    <w:p w14:paraId="3847FDF0" w14:textId="77777777" w:rsidR="00A55F69" w:rsidRPr="004D32DE" w:rsidRDefault="00000000">
      <w:pPr>
        <w:pStyle w:val="Heading2"/>
        <w:rPr>
          <w:lang w:val="pt-BR"/>
        </w:rPr>
      </w:pPr>
      <w:r>
        <w:t>🎯</w:t>
      </w:r>
      <w:r w:rsidRPr="004D32DE">
        <w:rPr>
          <w:lang w:val="pt-BR"/>
        </w:rPr>
        <w:t xml:space="preserve"> Resumo do Incidente</w:t>
      </w:r>
    </w:p>
    <w:p w14:paraId="3CE5AD24" w14:textId="77777777" w:rsidR="00A55F69" w:rsidRPr="004D32DE" w:rsidRDefault="00000000">
      <w:pPr>
        <w:rPr>
          <w:lang w:val="pt-BR"/>
        </w:rPr>
      </w:pPr>
      <w:r w:rsidRPr="004D32DE">
        <w:rPr>
          <w:lang w:val="pt-BR"/>
        </w:rPr>
        <w:br/>
        <w:t>- Serviço impactado: payment-api</w:t>
      </w:r>
      <w:r w:rsidRPr="004D32DE">
        <w:rPr>
          <w:lang w:val="pt-BR"/>
        </w:rPr>
        <w:br/>
        <w:t>- Ambiente: Produção (EKS-prod)</w:t>
      </w:r>
      <w:r w:rsidRPr="004D32DE">
        <w:rPr>
          <w:lang w:val="pt-BR"/>
        </w:rPr>
        <w:br/>
        <w:t>- Namespace: payment</w:t>
      </w:r>
      <w:r w:rsidRPr="004D32DE">
        <w:rPr>
          <w:lang w:val="pt-BR"/>
        </w:rPr>
        <w:br/>
        <w:t>- Data/Hora de Início: YYYY-MM-DD HH:MM</w:t>
      </w:r>
      <w:r w:rsidRPr="004D32DE">
        <w:rPr>
          <w:lang w:val="pt-BR"/>
        </w:rPr>
        <w:br/>
        <w:t>- Data/Hora de Fim: YYYY-MM-DD HH:MM</w:t>
      </w:r>
      <w:r w:rsidRPr="004D32DE">
        <w:rPr>
          <w:lang w:val="pt-BR"/>
        </w:rPr>
        <w:br/>
        <w:t>- Duração: XX minutos</w:t>
      </w:r>
      <w:r w:rsidRPr="004D32DE">
        <w:rPr>
          <w:lang w:val="pt-BR"/>
        </w:rPr>
        <w:br/>
        <w:t>- Impacto: Alta latência e falhas no processamento de pagamentos. Serviço apresentou &gt;2s de resposta por 10 minutos.</w:t>
      </w:r>
      <w:r w:rsidRPr="004D32DE">
        <w:rPr>
          <w:lang w:val="pt-BR"/>
        </w:rPr>
        <w:br/>
      </w:r>
    </w:p>
    <w:p w14:paraId="52300675" w14:textId="77777777" w:rsidR="00A55F69" w:rsidRDefault="00000000">
      <w:pPr>
        <w:pStyle w:val="Heading2"/>
        <w:rPr>
          <w:lang w:val="pt-BR"/>
        </w:rPr>
      </w:pPr>
      <w:r>
        <w:t>🧭</w:t>
      </w:r>
      <w:r w:rsidRPr="004D32DE">
        <w:rPr>
          <w:lang w:val="pt-BR"/>
        </w:rPr>
        <w:t xml:space="preserve"> Linha do Tempo</w:t>
      </w:r>
    </w:p>
    <w:p w14:paraId="47BA2960" w14:textId="77777777" w:rsidR="00D44A88" w:rsidRPr="00D44A88" w:rsidRDefault="00D44A88" w:rsidP="00D44A88">
      <w:pPr>
        <w:rPr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A55F69" w14:paraId="3E094BF2" w14:textId="77777777">
        <w:tc>
          <w:tcPr>
            <w:tcW w:w="4320" w:type="dxa"/>
          </w:tcPr>
          <w:p w14:paraId="1774A22E" w14:textId="77777777" w:rsidR="00A55F69" w:rsidRPr="00DF2B7C" w:rsidRDefault="00000000">
            <w:pPr>
              <w:rPr>
                <w:b/>
                <w:bCs/>
              </w:rPr>
            </w:pPr>
            <w:r w:rsidRPr="00DF2B7C">
              <w:rPr>
                <w:b/>
                <w:bCs/>
              </w:rPr>
              <w:t>Horário</w:t>
            </w:r>
          </w:p>
        </w:tc>
        <w:tc>
          <w:tcPr>
            <w:tcW w:w="4320" w:type="dxa"/>
          </w:tcPr>
          <w:p w14:paraId="707E72DC" w14:textId="77777777" w:rsidR="00A55F69" w:rsidRPr="00DF2B7C" w:rsidRDefault="00000000">
            <w:pPr>
              <w:rPr>
                <w:b/>
                <w:bCs/>
              </w:rPr>
            </w:pPr>
            <w:r w:rsidRPr="00DF2B7C">
              <w:rPr>
                <w:b/>
                <w:bCs/>
              </w:rPr>
              <w:t>Evento</w:t>
            </w:r>
          </w:p>
        </w:tc>
      </w:tr>
      <w:tr w:rsidR="00A55F69" w:rsidRPr="004D32DE" w14:paraId="5F6ED418" w14:textId="77777777">
        <w:tc>
          <w:tcPr>
            <w:tcW w:w="4320" w:type="dxa"/>
          </w:tcPr>
          <w:p w14:paraId="05B35DA8" w14:textId="77777777" w:rsidR="00A55F69" w:rsidRDefault="00000000">
            <w:r>
              <w:t>10:05</w:t>
            </w:r>
          </w:p>
        </w:tc>
        <w:tc>
          <w:tcPr>
            <w:tcW w:w="4320" w:type="dxa"/>
          </w:tcPr>
          <w:p w14:paraId="4D1CA83C" w14:textId="77777777" w:rsidR="00A55F69" w:rsidRPr="004D32DE" w:rsidRDefault="00000000">
            <w:pPr>
              <w:rPr>
                <w:lang w:val="pt-BR"/>
              </w:rPr>
            </w:pPr>
            <w:r w:rsidRPr="004D32DE">
              <w:rPr>
                <w:lang w:val="pt-BR"/>
              </w:rPr>
              <w:t>Alerta de latência da API acionado (&gt; 2s por 10min)</w:t>
            </w:r>
          </w:p>
        </w:tc>
      </w:tr>
      <w:tr w:rsidR="00A55F69" w:rsidRPr="004D32DE" w14:paraId="4D7FB28F" w14:textId="77777777">
        <w:tc>
          <w:tcPr>
            <w:tcW w:w="4320" w:type="dxa"/>
          </w:tcPr>
          <w:p w14:paraId="39CB95CE" w14:textId="77777777" w:rsidR="00A55F69" w:rsidRDefault="00000000">
            <w:r>
              <w:t>10:10</w:t>
            </w:r>
          </w:p>
        </w:tc>
        <w:tc>
          <w:tcPr>
            <w:tcW w:w="4320" w:type="dxa"/>
          </w:tcPr>
          <w:p w14:paraId="523EC7B1" w14:textId="77777777" w:rsidR="00A55F69" w:rsidRPr="004D32DE" w:rsidRDefault="00000000">
            <w:pPr>
              <w:rPr>
                <w:lang w:val="pt-BR"/>
              </w:rPr>
            </w:pPr>
            <w:r w:rsidRPr="004D32DE">
              <w:rPr>
                <w:lang w:val="pt-BR"/>
              </w:rPr>
              <w:t>Logs mostram timeout na comunicação com RDS</w:t>
            </w:r>
          </w:p>
        </w:tc>
      </w:tr>
      <w:tr w:rsidR="00A55F69" w:rsidRPr="004D32DE" w14:paraId="1C8EB761" w14:textId="77777777">
        <w:tc>
          <w:tcPr>
            <w:tcW w:w="4320" w:type="dxa"/>
          </w:tcPr>
          <w:p w14:paraId="36F1E8F3" w14:textId="77777777" w:rsidR="00A55F69" w:rsidRDefault="00000000">
            <w:r>
              <w:t>10:15</w:t>
            </w:r>
          </w:p>
        </w:tc>
        <w:tc>
          <w:tcPr>
            <w:tcW w:w="4320" w:type="dxa"/>
          </w:tcPr>
          <w:p w14:paraId="79827350" w14:textId="77777777" w:rsidR="00A55F69" w:rsidRPr="004D32DE" w:rsidRDefault="00000000">
            <w:pPr>
              <w:rPr>
                <w:lang w:val="pt-BR"/>
              </w:rPr>
            </w:pPr>
            <w:r w:rsidRPr="004D32DE">
              <w:rPr>
                <w:lang w:val="pt-BR"/>
              </w:rPr>
              <w:t>Confirmado gargalo no pool de conexões com RDS</w:t>
            </w:r>
          </w:p>
        </w:tc>
      </w:tr>
      <w:tr w:rsidR="00A55F69" w:rsidRPr="004D32DE" w14:paraId="1958B7F2" w14:textId="77777777">
        <w:tc>
          <w:tcPr>
            <w:tcW w:w="4320" w:type="dxa"/>
          </w:tcPr>
          <w:p w14:paraId="2A1DCCB2" w14:textId="77777777" w:rsidR="00A55F69" w:rsidRDefault="00000000">
            <w:r>
              <w:t>10:30</w:t>
            </w:r>
          </w:p>
        </w:tc>
        <w:tc>
          <w:tcPr>
            <w:tcW w:w="4320" w:type="dxa"/>
          </w:tcPr>
          <w:p w14:paraId="544294F1" w14:textId="77777777" w:rsidR="00A55F69" w:rsidRPr="004D32DE" w:rsidRDefault="00000000">
            <w:pPr>
              <w:rPr>
                <w:lang w:val="pt-BR"/>
              </w:rPr>
            </w:pPr>
            <w:r w:rsidRPr="004D32DE">
              <w:rPr>
                <w:lang w:val="pt-BR"/>
              </w:rPr>
              <w:t>Escalado número de réplicas + ajuste do pool</w:t>
            </w:r>
          </w:p>
        </w:tc>
      </w:tr>
      <w:tr w:rsidR="00A55F69" w:rsidRPr="004D32DE" w14:paraId="33049B4D" w14:textId="77777777">
        <w:tc>
          <w:tcPr>
            <w:tcW w:w="4320" w:type="dxa"/>
          </w:tcPr>
          <w:p w14:paraId="7B9582F2" w14:textId="77777777" w:rsidR="00A55F69" w:rsidRDefault="00000000">
            <w:r>
              <w:t>10:45</w:t>
            </w:r>
          </w:p>
        </w:tc>
        <w:tc>
          <w:tcPr>
            <w:tcW w:w="4320" w:type="dxa"/>
          </w:tcPr>
          <w:p w14:paraId="31CD7B6C" w14:textId="77777777" w:rsidR="00A55F69" w:rsidRPr="004D32DE" w:rsidRDefault="00000000">
            <w:pPr>
              <w:rPr>
                <w:lang w:val="pt-BR"/>
              </w:rPr>
            </w:pPr>
            <w:r w:rsidRPr="004D32DE">
              <w:rPr>
                <w:lang w:val="pt-BR"/>
              </w:rPr>
              <w:t>Métricas estabilizadas, latência voltou ao normal</w:t>
            </w:r>
          </w:p>
        </w:tc>
      </w:tr>
    </w:tbl>
    <w:p w14:paraId="176504BE" w14:textId="77777777" w:rsidR="00DF2B7C" w:rsidRDefault="00DF2B7C">
      <w:pPr>
        <w:pStyle w:val="Heading2"/>
      </w:pPr>
    </w:p>
    <w:p w14:paraId="52C6B43C" w14:textId="63322FEA" w:rsidR="00A55F69" w:rsidRPr="004D32DE" w:rsidRDefault="00000000">
      <w:pPr>
        <w:pStyle w:val="Heading2"/>
        <w:rPr>
          <w:lang w:val="pt-BR"/>
        </w:rPr>
      </w:pPr>
      <w:r>
        <w:t>🧩</w:t>
      </w:r>
      <w:r w:rsidRPr="004D32DE">
        <w:rPr>
          <w:lang w:val="pt-BR"/>
        </w:rPr>
        <w:t xml:space="preserve"> Causa Raiz</w:t>
      </w:r>
    </w:p>
    <w:p w14:paraId="2BFD44C7" w14:textId="77777777" w:rsidR="00A55F69" w:rsidRPr="004D32DE" w:rsidRDefault="00000000">
      <w:pPr>
        <w:rPr>
          <w:lang w:val="pt-BR"/>
        </w:rPr>
      </w:pPr>
      <w:r w:rsidRPr="004D32DE">
        <w:rPr>
          <w:lang w:val="pt-BR"/>
        </w:rPr>
        <w:br/>
        <w:t xml:space="preserve">Aumento de carga inesperado levou à saturação do pool de conexões com o banco RDS. </w:t>
      </w:r>
      <w:r w:rsidRPr="004D32DE">
        <w:rPr>
          <w:lang w:val="pt-BR"/>
        </w:rPr>
        <w:br/>
        <w:t>Como consequência, a aplicação apresentou timeouts e aumento expressivo na latência média das requisições HTTP.</w:t>
      </w:r>
      <w:r w:rsidRPr="004D32DE">
        <w:rPr>
          <w:lang w:val="pt-BR"/>
        </w:rPr>
        <w:br/>
      </w:r>
    </w:p>
    <w:p w14:paraId="2E445E1C" w14:textId="77777777" w:rsidR="00A55F69" w:rsidRPr="004D32DE" w:rsidRDefault="00000000">
      <w:pPr>
        <w:pStyle w:val="Heading2"/>
        <w:rPr>
          <w:lang w:val="pt-BR"/>
        </w:rPr>
      </w:pPr>
      <w:r>
        <w:lastRenderedPageBreak/>
        <w:t>🔥</w:t>
      </w:r>
      <w:r w:rsidRPr="004D32DE">
        <w:rPr>
          <w:lang w:val="pt-BR"/>
        </w:rPr>
        <w:t xml:space="preserve"> Detecção</w:t>
      </w:r>
    </w:p>
    <w:p w14:paraId="0FDB2D85" w14:textId="77777777" w:rsidR="00A55F69" w:rsidRPr="004D32DE" w:rsidRDefault="00000000">
      <w:pPr>
        <w:rPr>
          <w:lang w:val="pt-BR"/>
        </w:rPr>
      </w:pPr>
      <w:r w:rsidRPr="004D32DE">
        <w:rPr>
          <w:lang w:val="pt-BR"/>
        </w:rPr>
        <w:br/>
        <w:t>- Alerta automático de latência média &gt; 2s</w:t>
      </w:r>
      <w:r w:rsidRPr="004D32DE">
        <w:rPr>
          <w:lang w:val="pt-BR"/>
        </w:rPr>
        <w:br/>
        <w:t>- Logs com erros timeout ao acessar banco</w:t>
      </w:r>
      <w:r w:rsidRPr="004D32DE">
        <w:rPr>
          <w:lang w:val="pt-BR"/>
        </w:rPr>
        <w:br/>
        <w:t>- Traces via OpenTelemetry mostraram atraso no acesso a serviços externos</w:t>
      </w:r>
      <w:r w:rsidRPr="004D32DE">
        <w:rPr>
          <w:lang w:val="pt-BR"/>
        </w:rPr>
        <w:br/>
      </w:r>
    </w:p>
    <w:p w14:paraId="666DF685" w14:textId="77777777" w:rsidR="00A55F69" w:rsidRDefault="00000000">
      <w:pPr>
        <w:pStyle w:val="Heading2"/>
      </w:pPr>
      <w:r>
        <w:t>🛠 Ações Tomadas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A55F69" w14:paraId="3F94DE02" w14:textId="77777777">
        <w:tc>
          <w:tcPr>
            <w:tcW w:w="4320" w:type="dxa"/>
          </w:tcPr>
          <w:p w14:paraId="239736CB" w14:textId="77777777" w:rsidR="00A55F69" w:rsidRPr="00DF2B7C" w:rsidRDefault="00000000">
            <w:pPr>
              <w:rPr>
                <w:b/>
                <w:bCs/>
              </w:rPr>
            </w:pPr>
            <w:r w:rsidRPr="00DF2B7C">
              <w:rPr>
                <w:b/>
                <w:bCs/>
              </w:rPr>
              <w:t>Ação</w:t>
            </w:r>
          </w:p>
        </w:tc>
        <w:tc>
          <w:tcPr>
            <w:tcW w:w="4320" w:type="dxa"/>
          </w:tcPr>
          <w:p w14:paraId="7B1DC17D" w14:textId="77777777" w:rsidR="00A55F69" w:rsidRPr="00DF2B7C" w:rsidRDefault="00000000">
            <w:pPr>
              <w:rPr>
                <w:b/>
                <w:bCs/>
              </w:rPr>
            </w:pPr>
            <w:r w:rsidRPr="00DF2B7C">
              <w:rPr>
                <w:b/>
                <w:bCs/>
              </w:rPr>
              <w:t>Status</w:t>
            </w:r>
          </w:p>
        </w:tc>
      </w:tr>
      <w:tr w:rsidR="00A55F69" w14:paraId="1E741729" w14:textId="77777777">
        <w:tc>
          <w:tcPr>
            <w:tcW w:w="4320" w:type="dxa"/>
          </w:tcPr>
          <w:p w14:paraId="4D15C778" w14:textId="77777777" w:rsidR="00A55F69" w:rsidRPr="004D32DE" w:rsidRDefault="00000000">
            <w:pPr>
              <w:rPr>
                <w:lang w:val="pt-BR"/>
              </w:rPr>
            </w:pPr>
            <w:r w:rsidRPr="004D32DE">
              <w:rPr>
                <w:lang w:val="pt-BR"/>
              </w:rPr>
              <w:t>Verificação de pods e métricas de recursos</w:t>
            </w:r>
          </w:p>
        </w:tc>
        <w:tc>
          <w:tcPr>
            <w:tcW w:w="4320" w:type="dxa"/>
          </w:tcPr>
          <w:p w14:paraId="57923124" w14:textId="77777777" w:rsidR="00A55F69" w:rsidRDefault="00000000">
            <w:r>
              <w:t>✅</w:t>
            </w:r>
          </w:p>
        </w:tc>
      </w:tr>
      <w:tr w:rsidR="00A55F69" w14:paraId="5D290D9A" w14:textId="77777777">
        <w:tc>
          <w:tcPr>
            <w:tcW w:w="4320" w:type="dxa"/>
          </w:tcPr>
          <w:p w14:paraId="66A934A4" w14:textId="77777777" w:rsidR="00A55F69" w:rsidRPr="004D32DE" w:rsidRDefault="00000000">
            <w:pPr>
              <w:rPr>
                <w:lang w:val="pt-BR"/>
              </w:rPr>
            </w:pPr>
            <w:r w:rsidRPr="004D32DE">
              <w:rPr>
                <w:lang w:val="pt-BR"/>
              </w:rPr>
              <w:t>Escalonamento das réplicas de payment-api</w:t>
            </w:r>
          </w:p>
        </w:tc>
        <w:tc>
          <w:tcPr>
            <w:tcW w:w="4320" w:type="dxa"/>
          </w:tcPr>
          <w:p w14:paraId="045572FD" w14:textId="77777777" w:rsidR="00A55F69" w:rsidRDefault="00000000">
            <w:r>
              <w:t>✅</w:t>
            </w:r>
          </w:p>
        </w:tc>
      </w:tr>
      <w:tr w:rsidR="00A55F69" w14:paraId="0216B95E" w14:textId="77777777">
        <w:tc>
          <w:tcPr>
            <w:tcW w:w="4320" w:type="dxa"/>
          </w:tcPr>
          <w:p w14:paraId="0AFBC7E8" w14:textId="77777777" w:rsidR="00A55F69" w:rsidRPr="004D32DE" w:rsidRDefault="00000000">
            <w:pPr>
              <w:rPr>
                <w:lang w:val="pt-BR"/>
              </w:rPr>
            </w:pPr>
            <w:r w:rsidRPr="004D32DE">
              <w:rPr>
                <w:lang w:val="pt-BR"/>
              </w:rPr>
              <w:t>Ajuste no pool de conexões da aplicação</w:t>
            </w:r>
          </w:p>
        </w:tc>
        <w:tc>
          <w:tcPr>
            <w:tcW w:w="4320" w:type="dxa"/>
          </w:tcPr>
          <w:p w14:paraId="7830C587" w14:textId="77777777" w:rsidR="00A55F69" w:rsidRDefault="00000000">
            <w:r>
              <w:t>✅</w:t>
            </w:r>
          </w:p>
        </w:tc>
      </w:tr>
      <w:tr w:rsidR="00A55F69" w14:paraId="2B44FEA1" w14:textId="77777777">
        <w:tc>
          <w:tcPr>
            <w:tcW w:w="4320" w:type="dxa"/>
          </w:tcPr>
          <w:p w14:paraId="3CD1FF39" w14:textId="77777777" w:rsidR="00A55F69" w:rsidRPr="004D32DE" w:rsidRDefault="00000000">
            <w:pPr>
              <w:rPr>
                <w:lang w:val="pt-BR"/>
              </w:rPr>
            </w:pPr>
            <w:r w:rsidRPr="004D32DE">
              <w:rPr>
                <w:lang w:val="pt-BR"/>
              </w:rPr>
              <w:t>Verificação de locks/slow queries no RDS</w:t>
            </w:r>
          </w:p>
        </w:tc>
        <w:tc>
          <w:tcPr>
            <w:tcW w:w="4320" w:type="dxa"/>
          </w:tcPr>
          <w:p w14:paraId="5F3910C3" w14:textId="77777777" w:rsidR="00A55F69" w:rsidRDefault="00000000">
            <w:r>
              <w:t>✅</w:t>
            </w:r>
          </w:p>
        </w:tc>
      </w:tr>
      <w:tr w:rsidR="00A55F69" w14:paraId="4B3874A1" w14:textId="77777777">
        <w:tc>
          <w:tcPr>
            <w:tcW w:w="4320" w:type="dxa"/>
          </w:tcPr>
          <w:p w14:paraId="10E92EA6" w14:textId="77777777" w:rsidR="00A55F69" w:rsidRPr="004D32DE" w:rsidRDefault="00000000">
            <w:pPr>
              <w:rPr>
                <w:lang w:val="pt-BR"/>
              </w:rPr>
            </w:pPr>
            <w:r w:rsidRPr="004D32DE">
              <w:rPr>
                <w:lang w:val="pt-BR"/>
              </w:rPr>
              <w:t>Análise de logs e traces distribuídos</w:t>
            </w:r>
          </w:p>
        </w:tc>
        <w:tc>
          <w:tcPr>
            <w:tcW w:w="4320" w:type="dxa"/>
          </w:tcPr>
          <w:p w14:paraId="5CAF46B5" w14:textId="77777777" w:rsidR="00A55F69" w:rsidRDefault="00000000">
            <w:r>
              <w:t>✅</w:t>
            </w:r>
          </w:p>
        </w:tc>
      </w:tr>
    </w:tbl>
    <w:p w14:paraId="4FDF2D63" w14:textId="77777777" w:rsidR="00A55F69" w:rsidRDefault="00000000">
      <w:pPr>
        <w:pStyle w:val="Heading2"/>
      </w:pPr>
      <w:r>
        <w:t>🧪 Hipóteses Verificadas</w:t>
      </w:r>
    </w:p>
    <w:p w14:paraId="3FDD1431" w14:textId="77777777" w:rsidR="00A55F69" w:rsidRPr="004D32DE" w:rsidRDefault="00000000">
      <w:pPr>
        <w:rPr>
          <w:lang w:val="pt-BR"/>
        </w:rPr>
      </w:pPr>
      <w:r w:rsidRPr="004D32DE">
        <w:rPr>
          <w:lang w:val="pt-BR"/>
        </w:rPr>
        <w:br/>
        <w:t>- [x] Saturação do pool de conexões com RDS</w:t>
      </w:r>
      <w:r w:rsidRPr="004D32DE">
        <w:rPr>
          <w:lang w:val="pt-BR"/>
        </w:rPr>
        <w:br/>
        <w:t>- [ ] Problemas na rede (NAT Gateway)</w:t>
      </w:r>
      <w:r w:rsidRPr="004D32DE">
        <w:rPr>
          <w:lang w:val="pt-BR"/>
        </w:rPr>
        <w:br/>
        <w:t>- [ ] Mudança recente no código (não houve)</w:t>
      </w:r>
      <w:r w:rsidRPr="004D32DE">
        <w:rPr>
          <w:lang w:val="pt-BR"/>
        </w:rPr>
        <w:br/>
        <w:t>- [ ] Sobrecarga de CPU/memória</w:t>
      </w:r>
      <w:r w:rsidRPr="004D32DE">
        <w:rPr>
          <w:lang w:val="pt-BR"/>
        </w:rPr>
        <w:br/>
      </w:r>
    </w:p>
    <w:p w14:paraId="1F5C84DA" w14:textId="77777777" w:rsidR="00A55F69" w:rsidRPr="004D32DE" w:rsidRDefault="00000000">
      <w:pPr>
        <w:pStyle w:val="Heading2"/>
        <w:rPr>
          <w:lang w:val="pt-BR"/>
        </w:rPr>
      </w:pPr>
      <w:r w:rsidRPr="004D32DE">
        <w:rPr>
          <w:lang w:val="pt-BR"/>
        </w:rPr>
        <w:t>✅ Lições Aprendidas</w:t>
      </w:r>
    </w:p>
    <w:p w14:paraId="3B616BFF" w14:textId="77777777" w:rsidR="00A55F69" w:rsidRPr="004D32DE" w:rsidRDefault="00000000">
      <w:pPr>
        <w:rPr>
          <w:lang w:val="pt-BR"/>
        </w:rPr>
      </w:pPr>
      <w:r w:rsidRPr="004D32DE">
        <w:rPr>
          <w:lang w:val="pt-BR"/>
        </w:rPr>
        <w:br/>
        <w:t>- A saturação de banco é silenciosa, mas crítica</w:t>
      </w:r>
      <w:r w:rsidRPr="004D32DE">
        <w:rPr>
          <w:lang w:val="pt-BR"/>
        </w:rPr>
        <w:br/>
        <w:t>- Métricas de conexão com banco não estavam sendo monitoradas</w:t>
      </w:r>
      <w:r w:rsidRPr="004D32DE">
        <w:rPr>
          <w:lang w:val="pt-BR"/>
        </w:rPr>
        <w:br/>
        <w:t>- Escalabilidade horizontal ajudou, mas o gargalo era o pool fixo</w:t>
      </w:r>
      <w:r w:rsidRPr="004D32DE">
        <w:rPr>
          <w:lang w:val="pt-BR"/>
        </w:rPr>
        <w:br/>
      </w:r>
    </w:p>
    <w:p w14:paraId="2378F672" w14:textId="77777777" w:rsidR="00A55F69" w:rsidRDefault="00000000">
      <w:pPr>
        <w:pStyle w:val="Heading2"/>
      </w:pPr>
      <w:r>
        <w:t>🛡 Melhorias Preventivas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A55F69" w14:paraId="4EE85BFD" w14:textId="77777777">
        <w:tc>
          <w:tcPr>
            <w:tcW w:w="4320" w:type="dxa"/>
          </w:tcPr>
          <w:p w14:paraId="729340F6" w14:textId="77777777" w:rsidR="00A55F69" w:rsidRPr="00DF2B7C" w:rsidRDefault="00000000">
            <w:pPr>
              <w:rPr>
                <w:b/>
                <w:bCs/>
              </w:rPr>
            </w:pPr>
            <w:r w:rsidRPr="00DF2B7C">
              <w:rPr>
                <w:b/>
                <w:bCs/>
              </w:rPr>
              <w:t>Ação Preventiva</w:t>
            </w:r>
          </w:p>
        </w:tc>
        <w:tc>
          <w:tcPr>
            <w:tcW w:w="4320" w:type="dxa"/>
          </w:tcPr>
          <w:p w14:paraId="16301D7F" w14:textId="77777777" w:rsidR="00A55F69" w:rsidRPr="00DF2B7C" w:rsidRDefault="00000000">
            <w:pPr>
              <w:rPr>
                <w:b/>
                <w:bCs/>
              </w:rPr>
            </w:pPr>
            <w:r w:rsidRPr="00DF2B7C">
              <w:rPr>
                <w:b/>
                <w:bCs/>
              </w:rPr>
              <w:t>Status</w:t>
            </w:r>
          </w:p>
        </w:tc>
      </w:tr>
      <w:tr w:rsidR="00A55F69" w14:paraId="44B9F9EE" w14:textId="77777777">
        <w:tc>
          <w:tcPr>
            <w:tcW w:w="4320" w:type="dxa"/>
          </w:tcPr>
          <w:p w14:paraId="431DE45C" w14:textId="77777777" w:rsidR="00A55F69" w:rsidRPr="004D32DE" w:rsidRDefault="00000000">
            <w:pPr>
              <w:rPr>
                <w:lang w:val="pt-BR"/>
              </w:rPr>
            </w:pPr>
            <w:r w:rsidRPr="004D32DE">
              <w:rPr>
                <w:lang w:val="pt-BR"/>
              </w:rPr>
              <w:t>Adicionar monitoramento do uso do pool de conexões</w:t>
            </w:r>
          </w:p>
        </w:tc>
        <w:tc>
          <w:tcPr>
            <w:tcW w:w="4320" w:type="dxa"/>
          </w:tcPr>
          <w:p w14:paraId="6CCE6307" w14:textId="77777777" w:rsidR="00A55F69" w:rsidRDefault="00000000">
            <w:r>
              <w:t>🔧 A fazer</w:t>
            </w:r>
          </w:p>
        </w:tc>
      </w:tr>
      <w:tr w:rsidR="00A55F69" w14:paraId="5B1C7BC4" w14:textId="77777777">
        <w:tc>
          <w:tcPr>
            <w:tcW w:w="4320" w:type="dxa"/>
          </w:tcPr>
          <w:p w14:paraId="2DB5F900" w14:textId="77777777" w:rsidR="00A55F69" w:rsidRPr="004D32DE" w:rsidRDefault="00000000">
            <w:pPr>
              <w:rPr>
                <w:lang w:val="pt-BR"/>
              </w:rPr>
            </w:pPr>
            <w:r w:rsidRPr="004D32DE">
              <w:rPr>
                <w:lang w:val="pt-BR"/>
              </w:rPr>
              <w:t>Habilitar HPA baseado em latência</w:t>
            </w:r>
          </w:p>
        </w:tc>
        <w:tc>
          <w:tcPr>
            <w:tcW w:w="4320" w:type="dxa"/>
          </w:tcPr>
          <w:p w14:paraId="391E512A" w14:textId="77777777" w:rsidR="00A55F69" w:rsidRDefault="00000000">
            <w:r>
              <w:t>🔧 A fazer</w:t>
            </w:r>
          </w:p>
        </w:tc>
      </w:tr>
      <w:tr w:rsidR="00A55F69" w14:paraId="2FA541BE" w14:textId="77777777">
        <w:tc>
          <w:tcPr>
            <w:tcW w:w="4320" w:type="dxa"/>
          </w:tcPr>
          <w:p w14:paraId="6EC5014A" w14:textId="77777777" w:rsidR="00A55F69" w:rsidRPr="004D32DE" w:rsidRDefault="00000000">
            <w:pPr>
              <w:rPr>
                <w:lang w:val="pt-BR"/>
              </w:rPr>
            </w:pPr>
            <w:r w:rsidRPr="004D32DE">
              <w:rPr>
                <w:lang w:val="pt-BR"/>
              </w:rPr>
              <w:t>Melhorar limites de recurso dos pods</w:t>
            </w:r>
          </w:p>
        </w:tc>
        <w:tc>
          <w:tcPr>
            <w:tcW w:w="4320" w:type="dxa"/>
          </w:tcPr>
          <w:p w14:paraId="16CF7417" w14:textId="77777777" w:rsidR="00A55F69" w:rsidRDefault="00000000">
            <w:r>
              <w:t>✅ Feito</w:t>
            </w:r>
          </w:p>
        </w:tc>
      </w:tr>
      <w:tr w:rsidR="00A55F69" w14:paraId="58733EEF" w14:textId="77777777">
        <w:tc>
          <w:tcPr>
            <w:tcW w:w="4320" w:type="dxa"/>
          </w:tcPr>
          <w:p w14:paraId="71D7D004" w14:textId="77777777" w:rsidR="00A55F69" w:rsidRPr="004D32DE" w:rsidRDefault="00000000">
            <w:pPr>
              <w:rPr>
                <w:lang w:val="pt-BR"/>
              </w:rPr>
            </w:pPr>
            <w:r w:rsidRPr="004D32DE">
              <w:rPr>
                <w:lang w:val="pt-BR"/>
              </w:rPr>
              <w:t>Implementar fallback para falha no banco</w:t>
            </w:r>
          </w:p>
        </w:tc>
        <w:tc>
          <w:tcPr>
            <w:tcW w:w="4320" w:type="dxa"/>
          </w:tcPr>
          <w:p w14:paraId="7F5419EB" w14:textId="77777777" w:rsidR="00A55F69" w:rsidRDefault="00000000">
            <w:r>
              <w:t>🔧 A fazer</w:t>
            </w:r>
          </w:p>
        </w:tc>
      </w:tr>
      <w:tr w:rsidR="00A55F69" w14:paraId="3B6EF776" w14:textId="77777777">
        <w:tc>
          <w:tcPr>
            <w:tcW w:w="4320" w:type="dxa"/>
          </w:tcPr>
          <w:p w14:paraId="58424CAF" w14:textId="77777777" w:rsidR="00A55F69" w:rsidRDefault="00000000">
            <w:r>
              <w:t>Adicionar alertas para DBConnectionTimeout</w:t>
            </w:r>
          </w:p>
        </w:tc>
        <w:tc>
          <w:tcPr>
            <w:tcW w:w="4320" w:type="dxa"/>
          </w:tcPr>
          <w:p w14:paraId="0284CB11" w14:textId="77777777" w:rsidR="00A55F69" w:rsidRDefault="00000000">
            <w:r>
              <w:t>✅ Feito</w:t>
            </w:r>
          </w:p>
        </w:tc>
      </w:tr>
    </w:tbl>
    <w:p w14:paraId="2B182AC2" w14:textId="77777777" w:rsidR="00A55F69" w:rsidRDefault="00000000">
      <w:pPr>
        <w:pStyle w:val="Heading2"/>
      </w:pPr>
      <w:r>
        <w:lastRenderedPageBreak/>
        <w:t>📣 Comunicação</w:t>
      </w:r>
    </w:p>
    <w:p w14:paraId="592D2A7E" w14:textId="77777777" w:rsidR="00A55F69" w:rsidRPr="004D32DE" w:rsidRDefault="00000000">
      <w:pPr>
        <w:rPr>
          <w:lang w:val="pt-BR"/>
        </w:rPr>
      </w:pPr>
      <w:r w:rsidRPr="004D32DE">
        <w:rPr>
          <w:lang w:val="pt-BR"/>
        </w:rPr>
        <w:br/>
        <w:t>- Canal: #ops-alerts, reuniões de status a cada 15 minutos</w:t>
      </w:r>
      <w:r w:rsidRPr="004D32DE">
        <w:rPr>
          <w:lang w:val="pt-BR"/>
        </w:rPr>
        <w:br/>
        <w:t>- Atualizações contínuas foram enviadas até a normalização</w:t>
      </w:r>
      <w:r w:rsidRPr="004D32DE">
        <w:rPr>
          <w:lang w:val="pt-BR"/>
        </w:rPr>
        <w:br/>
        <w:t>- PIR compartilhado com time de engenharia e SRE</w:t>
      </w:r>
      <w:r w:rsidRPr="004D32DE">
        <w:rPr>
          <w:lang w:val="pt-BR"/>
        </w:rPr>
        <w:br/>
      </w:r>
    </w:p>
    <w:p w14:paraId="34C411B2" w14:textId="77777777" w:rsidR="00A55F69" w:rsidRPr="004D32DE" w:rsidRDefault="00000000">
      <w:pPr>
        <w:pStyle w:val="Heading2"/>
        <w:rPr>
          <w:lang w:val="pt-BR"/>
        </w:rPr>
      </w:pPr>
      <w:r>
        <w:t>🗂</w:t>
      </w:r>
      <w:r w:rsidRPr="004D32DE">
        <w:rPr>
          <w:lang w:val="pt-BR"/>
        </w:rPr>
        <w:t xml:space="preserve"> Artefatos Relacionados</w:t>
      </w:r>
    </w:p>
    <w:p w14:paraId="60E79F0C" w14:textId="77777777" w:rsidR="00A55F69" w:rsidRPr="004D32DE" w:rsidRDefault="00000000">
      <w:pPr>
        <w:rPr>
          <w:lang w:val="pt-BR"/>
        </w:rPr>
      </w:pPr>
      <w:r w:rsidRPr="004D32DE">
        <w:rPr>
          <w:lang w:val="pt-BR"/>
        </w:rPr>
        <w:br/>
        <w:t>- Logs e métricas no Grafana: [link]</w:t>
      </w:r>
      <w:r w:rsidRPr="004D32DE">
        <w:rPr>
          <w:lang w:val="pt-BR"/>
        </w:rPr>
        <w:br/>
        <w:t>- Traces de requisições: [link]</w:t>
      </w:r>
      <w:r w:rsidRPr="004D32DE">
        <w:rPr>
          <w:lang w:val="pt-BR"/>
        </w:rPr>
        <w:br/>
        <w:t>- Pull request de ajuste do pool: [link]</w:t>
      </w:r>
      <w:r w:rsidRPr="004D32DE">
        <w:rPr>
          <w:lang w:val="pt-BR"/>
        </w:rPr>
        <w:br/>
        <w:t>- Configuração ArgoCD: [link]</w:t>
      </w:r>
      <w:r w:rsidRPr="004D32DE">
        <w:rPr>
          <w:lang w:val="pt-BR"/>
        </w:rPr>
        <w:br/>
      </w:r>
    </w:p>
    <w:p w14:paraId="30CD70D8" w14:textId="11C291BB" w:rsidR="00A55F69" w:rsidRPr="004D32DE" w:rsidRDefault="00000000">
      <w:pPr>
        <w:rPr>
          <w:lang w:val="pt-BR"/>
        </w:rPr>
      </w:pPr>
      <w:r w:rsidRPr="004D32DE">
        <w:rPr>
          <w:lang w:val="pt-BR"/>
        </w:rPr>
        <w:t xml:space="preserve">Revisado por: </w:t>
      </w:r>
      <w:r w:rsidR="00DF2B7C">
        <w:rPr>
          <w:lang w:val="pt-BR"/>
        </w:rPr>
        <w:t>Alexandre José Batista</w:t>
      </w:r>
    </w:p>
    <w:p w14:paraId="546ECE02" w14:textId="56B1194C" w:rsidR="00A55F69" w:rsidRPr="004D32DE" w:rsidRDefault="00000000">
      <w:pPr>
        <w:rPr>
          <w:lang w:val="pt-BR"/>
        </w:rPr>
      </w:pPr>
      <w:r w:rsidRPr="004D32DE">
        <w:rPr>
          <w:lang w:val="pt-BR"/>
        </w:rPr>
        <w:t xml:space="preserve">Data: </w:t>
      </w:r>
      <w:r w:rsidR="00DF2B7C">
        <w:rPr>
          <w:lang w:val="pt-BR"/>
        </w:rPr>
        <w:t>14/07/2025</w:t>
      </w:r>
    </w:p>
    <w:sectPr w:rsidR="00A55F69" w:rsidRPr="004D32DE" w:rsidSect="00034616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98476A" w14:textId="77777777" w:rsidR="0018769C" w:rsidRDefault="0018769C" w:rsidP="004D32DE">
      <w:pPr>
        <w:spacing w:after="0" w:line="240" w:lineRule="auto"/>
      </w:pPr>
      <w:r>
        <w:separator/>
      </w:r>
    </w:p>
  </w:endnote>
  <w:endnote w:type="continuationSeparator" w:id="0">
    <w:p w14:paraId="5A67CA48" w14:textId="77777777" w:rsidR="0018769C" w:rsidRDefault="0018769C" w:rsidP="004D32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8DE934" w14:textId="77777777" w:rsidR="004D32DE" w:rsidRDefault="004D32DE">
    <w:pPr>
      <w:pStyle w:val="Footer"/>
      <w:tabs>
        <w:tab w:val="clear" w:pos="4680"/>
        <w:tab w:val="clear" w:pos="9360"/>
      </w:tabs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>
      <w:rPr>
        <w:caps/>
        <w:noProof/>
        <w:color w:val="4F81BD" w:themeColor="accent1"/>
      </w:rPr>
      <w:t>2</w:t>
    </w:r>
    <w:r>
      <w:rPr>
        <w:caps/>
        <w:noProof/>
        <w:color w:val="4F81BD" w:themeColor="accent1"/>
      </w:rPr>
      <w:fldChar w:fldCharType="end"/>
    </w:r>
  </w:p>
  <w:p w14:paraId="61574301" w14:textId="77777777" w:rsidR="004D32DE" w:rsidRDefault="004D32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5C0A53" w14:textId="77777777" w:rsidR="0018769C" w:rsidRDefault="0018769C" w:rsidP="004D32DE">
      <w:pPr>
        <w:spacing w:after="0" w:line="240" w:lineRule="auto"/>
      </w:pPr>
      <w:r>
        <w:separator/>
      </w:r>
    </w:p>
  </w:footnote>
  <w:footnote w:type="continuationSeparator" w:id="0">
    <w:p w14:paraId="13C592AF" w14:textId="77777777" w:rsidR="0018769C" w:rsidRDefault="0018769C" w:rsidP="004D32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77AE49" w14:textId="31983DE4" w:rsidR="004D32DE" w:rsidRDefault="004D32DE" w:rsidP="004D32DE">
    <w:pPr>
      <w:pStyle w:val="Header"/>
    </w:pPr>
    <w:r w:rsidRPr="004D32DE">
      <w:drawing>
        <wp:inline distT="0" distB="0" distL="0" distR="0" wp14:anchorId="49EA28ED" wp14:editId="6DF227AB">
          <wp:extent cx="847490" cy="754380"/>
          <wp:effectExtent l="0" t="0" r="0" b="7620"/>
          <wp:docPr id="2133658193" name="Picture 1" descr="An orange square with white tex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33658193" name="Picture 1" descr="An orange square with white text&#10;&#10;AI-generated content may be incorrect.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54105" cy="7602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Arial" w:hAnsi="Arial" w:cs="Arial"/>
        <w:sz w:val="52"/>
        <w:szCs w:val="52"/>
      </w:rPr>
      <w:t xml:space="preserve">     </w:t>
    </w:r>
    <w:r w:rsidRPr="004D32DE">
      <w:rPr>
        <w:rFonts w:ascii="Arial" w:hAnsi="Arial" w:cs="Arial"/>
        <w:sz w:val="52"/>
        <w:szCs w:val="52"/>
      </w:rPr>
      <w:t>Controle de Incidentes</w:t>
    </w:r>
  </w:p>
  <w:p w14:paraId="15473683" w14:textId="77777777" w:rsidR="004D32DE" w:rsidRDefault="004D32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80440982">
    <w:abstractNumId w:val="8"/>
  </w:num>
  <w:num w:numId="2" w16cid:durableId="1164122739">
    <w:abstractNumId w:val="6"/>
  </w:num>
  <w:num w:numId="3" w16cid:durableId="1211965939">
    <w:abstractNumId w:val="5"/>
  </w:num>
  <w:num w:numId="4" w16cid:durableId="1870290848">
    <w:abstractNumId w:val="4"/>
  </w:num>
  <w:num w:numId="5" w16cid:durableId="9259575">
    <w:abstractNumId w:val="7"/>
  </w:num>
  <w:num w:numId="6" w16cid:durableId="1948610743">
    <w:abstractNumId w:val="3"/>
  </w:num>
  <w:num w:numId="7" w16cid:durableId="1008219957">
    <w:abstractNumId w:val="2"/>
  </w:num>
  <w:num w:numId="8" w16cid:durableId="926815082">
    <w:abstractNumId w:val="1"/>
  </w:num>
  <w:num w:numId="9" w16cid:durableId="1342973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769C"/>
    <w:rsid w:val="0029639D"/>
    <w:rsid w:val="00326F90"/>
    <w:rsid w:val="004D32DE"/>
    <w:rsid w:val="007E18EA"/>
    <w:rsid w:val="00A55F69"/>
    <w:rsid w:val="00AA1D8D"/>
    <w:rsid w:val="00B47730"/>
    <w:rsid w:val="00CB0664"/>
    <w:rsid w:val="00D44A88"/>
    <w:rsid w:val="00DF2B7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495085F9"/>
  <w14:defaultImageDpi w14:val="300"/>
  <w15:docId w15:val="{CC7B9764-BF13-4478-85C3-0136EF24E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Alexandre Jose Batista</cp:lastModifiedBy>
  <cp:revision>4</cp:revision>
  <dcterms:created xsi:type="dcterms:W3CDTF">2013-12-23T23:15:00Z</dcterms:created>
  <dcterms:modified xsi:type="dcterms:W3CDTF">2025-07-13T17:44:00Z</dcterms:modified>
  <cp:category/>
</cp:coreProperties>
</file>